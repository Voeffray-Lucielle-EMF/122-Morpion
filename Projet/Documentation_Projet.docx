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619" w14:textId="77777777" w:rsidR="0018495C" w:rsidRPr="00324B38" w:rsidRDefault="00000000">
      <w:pPr>
        <w:pStyle w:val="Titre"/>
        <w:rPr>
          <w:lang w:val="fr-CH"/>
        </w:rPr>
      </w:pPr>
      <w:r w:rsidRPr="00324B38">
        <w:rPr>
          <w:lang w:val="fr-CH"/>
        </w:rPr>
        <w:t>Documentation du Projet</w:t>
      </w:r>
    </w:p>
    <w:p w14:paraId="689C328A" w14:textId="77777777" w:rsidR="0018495C" w:rsidRPr="00324B38" w:rsidRDefault="00000000">
      <w:pPr>
        <w:pStyle w:val="Titre1"/>
        <w:rPr>
          <w:lang w:val="fr-CH"/>
        </w:rPr>
      </w:pPr>
      <w:r w:rsidRPr="00324B38">
        <w:rPr>
          <w:lang w:val="fr-CH"/>
        </w:rPr>
        <w:t>Introduction</w:t>
      </w:r>
    </w:p>
    <w:p w14:paraId="4B4BC095" w14:textId="77777777" w:rsidR="0018495C" w:rsidRPr="00324B38" w:rsidRDefault="00000000">
      <w:pPr>
        <w:rPr>
          <w:lang w:val="fr-CH"/>
        </w:rPr>
      </w:pPr>
      <w:r w:rsidRPr="00324B38">
        <w:rPr>
          <w:lang w:val="fr-CH"/>
        </w:rPr>
        <w:t>- Contexte et objectifs du projet</w:t>
      </w:r>
    </w:p>
    <w:p w14:paraId="3427F5E9" w14:textId="77777777" w:rsidR="0018495C" w:rsidRPr="00324B38" w:rsidRDefault="00000000">
      <w:pPr>
        <w:rPr>
          <w:lang w:val="fr-CH"/>
        </w:rPr>
      </w:pPr>
      <w:r w:rsidRPr="00324B38">
        <w:rPr>
          <w:lang w:val="fr-CH"/>
        </w:rPr>
        <w:t>- Présentation de l'auteur et de son rôle dans le projet</w:t>
      </w:r>
    </w:p>
    <w:p w14:paraId="7C11C70E" w14:textId="77777777" w:rsidR="0018495C" w:rsidRPr="00324B38" w:rsidRDefault="00000000">
      <w:pPr>
        <w:rPr>
          <w:lang w:val="fr-CH"/>
        </w:rPr>
      </w:pPr>
      <w:r w:rsidRPr="00324B38">
        <w:rPr>
          <w:lang w:val="fr-CH"/>
        </w:rPr>
        <w:t>- Date de réalisation</w:t>
      </w:r>
    </w:p>
    <w:p w14:paraId="510E5501" w14:textId="77777777" w:rsidR="0018495C" w:rsidRPr="00324B38" w:rsidRDefault="00000000">
      <w:pPr>
        <w:pStyle w:val="Titre1"/>
        <w:rPr>
          <w:lang w:val="fr-CH"/>
        </w:rPr>
      </w:pPr>
      <w:r w:rsidRPr="00324B38">
        <w:rPr>
          <w:lang w:val="fr-CH"/>
        </w:rPr>
        <w:t>Cahier des Charges Initial</w:t>
      </w:r>
    </w:p>
    <w:p w14:paraId="2DDFD703" w14:textId="77777777" w:rsidR="0018495C" w:rsidRPr="00324B38" w:rsidRDefault="00000000">
      <w:pPr>
        <w:rPr>
          <w:lang w:val="fr-CH"/>
        </w:rPr>
      </w:pPr>
      <w:r w:rsidRPr="00324B38">
        <w:rPr>
          <w:lang w:val="fr-CH"/>
        </w:rPr>
        <w:t>- Description détaillée du projet</w:t>
      </w:r>
    </w:p>
    <w:p w14:paraId="3AE7E9D7" w14:textId="1455A342" w:rsidR="000549EF" w:rsidRPr="00324B38" w:rsidRDefault="00822DC1">
      <w:pPr>
        <w:rPr>
          <w:lang w:val="fr-CH"/>
        </w:rPr>
      </w:pPr>
      <w:bookmarkStart w:id="0" w:name="_Hlk167281280"/>
      <w:r w:rsidRPr="00324B38">
        <w:rPr>
          <w:lang w:val="fr-CH"/>
        </w:rPr>
        <w:t>Le projet aura pour but de créer un Morpion jouable sur un (si j’ai le temps et la motivation 2) ordinateur</w:t>
      </w:r>
      <w:r w:rsidR="00324B38" w:rsidRPr="00324B38">
        <w:rPr>
          <w:lang w:val="fr-CH"/>
        </w:rPr>
        <w:t xml:space="preserve">. </w:t>
      </w:r>
      <w:r w:rsidR="00324B38">
        <w:rPr>
          <w:lang w:val="fr-CH"/>
        </w:rPr>
        <w:t>Les joueurs pourront, à la manière des échecs, choisir une case dans laquelle ils veulent placer (A</w:t>
      </w:r>
      <w:proofErr w:type="gramStart"/>
      <w:r w:rsidR="00324B38">
        <w:rPr>
          <w:lang w:val="fr-CH"/>
        </w:rPr>
        <w:t>1,  A</w:t>
      </w:r>
      <w:proofErr w:type="gramEnd"/>
      <w:r w:rsidR="00324B38">
        <w:rPr>
          <w:lang w:val="fr-CH"/>
        </w:rPr>
        <w:t>2,  A3,  B1, B2, B3).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w:t>
      </w:r>
      <w:r w:rsidR="000549EF">
        <w:rPr>
          <w:lang w:val="fr-CH"/>
        </w:rPr>
        <w:t xml:space="preserve"> Le programme aura aussi pour travail de garder un fichier de log pour permettre de suivre s’il y a une erreur ou bug dans le code. Ces logs auront une forme de JSON pour permettre de les classer par lancement du script.</w:t>
      </w:r>
      <w:bookmarkEnd w:id="0"/>
    </w:p>
    <w:p w14:paraId="18438193" w14:textId="77777777" w:rsidR="0018495C" w:rsidRPr="00324B38" w:rsidRDefault="00000000">
      <w:pPr>
        <w:rPr>
          <w:lang w:val="fr-CH"/>
        </w:rPr>
      </w:pPr>
      <w:r w:rsidRPr="00324B38">
        <w:rPr>
          <w:lang w:val="fr-CH"/>
        </w:rPr>
        <w:t>- Modèle de cahier des charges validé par l’enseignant</w:t>
      </w:r>
    </w:p>
    <w:p w14:paraId="70CEA61D" w14:textId="77777777" w:rsidR="0018495C" w:rsidRPr="00324B38" w:rsidRDefault="00000000">
      <w:pPr>
        <w:pStyle w:val="Titre1"/>
        <w:rPr>
          <w:lang w:val="fr-CH"/>
        </w:rPr>
      </w:pPr>
      <w:r w:rsidRPr="00324B38">
        <w:rPr>
          <w:lang w:val="fr-CH"/>
        </w:rPr>
        <w:t>Description Technique du Projet</w:t>
      </w:r>
    </w:p>
    <w:p w14:paraId="42C78BD7" w14:textId="77777777" w:rsidR="0018495C" w:rsidRPr="00324B38" w:rsidRDefault="00000000">
      <w:pPr>
        <w:rPr>
          <w:lang w:val="fr-CH"/>
        </w:rPr>
      </w:pPr>
      <w:r w:rsidRPr="00324B38">
        <w:rPr>
          <w:lang w:val="fr-CH"/>
        </w:rPr>
        <w:t>- Fonctionnement global du script PowerShell</w:t>
      </w:r>
    </w:p>
    <w:p w14:paraId="7C4C80C2" w14:textId="77777777" w:rsidR="0018495C" w:rsidRPr="00324B38" w:rsidRDefault="00000000">
      <w:pPr>
        <w:rPr>
          <w:lang w:val="fr-CH"/>
        </w:rPr>
      </w:pPr>
      <w:r w:rsidRPr="00324B38">
        <w:rPr>
          <w:lang w:val="fr-CH"/>
        </w:rPr>
        <w:t>- Description des fonctionnalités principales</w:t>
      </w:r>
    </w:p>
    <w:p w14:paraId="1DF48186" w14:textId="77777777" w:rsidR="0018495C" w:rsidRPr="00324B38" w:rsidRDefault="00000000">
      <w:pPr>
        <w:rPr>
          <w:lang w:val="fr-CH"/>
        </w:rPr>
      </w:pPr>
      <w:r w:rsidRPr="00324B38">
        <w:rPr>
          <w:lang w:val="fr-CH"/>
        </w:rPr>
        <w:t>- Utilisation des boucles, conditions et tableaux</w:t>
      </w:r>
    </w:p>
    <w:p w14:paraId="4819ACA6" w14:textId="77777777" w:rsidR="0018495C" w:rsidRPr="00324B38" w:rsidRDefault="00000000">
      <w:pPr>
        <w:rPr>
          <w:lang w:val="fr-CH"/>
        </w:rPr>
      </w:pPr>
      <w:r w:rsidRPr="00324B38">
        <w:rPr>
          <w:lang w:val="fr-CH"/>
        </w:rPr>
        <w:t>- Utilisation éventuelle de REST API</w:t>
      </w:r>
    </w:p>
    <w:p w14:paraId="1C013446" w14:textId="77777777" w:rsidR="0018495C" w:rsidRPr="00324B38" w:rsidRDefault="00000000">
      <w:pPr>
        <w:pStyle w:val="Titre1"/>
        <w:rPr>
          <w:lang w:val="fr-CH"/>
        </w:rPr>
      </w:pPr>
      <w:r w:rsidRPr="00324B38">
        <w:rPr>
          <w:lang w:val="fr-CH"/>
        </w:rPr>
        <w:t>Détails du Code</w:t>
      </w:r>
    </w:p>
    <w:p w14:paraId="753F1E58" w14:textId="77777777" w:rsidR="0018495C" w:rsidRPr="00324B38" w:rsidRDefault="00000000">
      <w:pPr>
        <w:rPr>
          <w:lang w:val="fr-CH"/>
        </w:rPr>
      </w:pPr>
      <w:r w:rsidRPr="00324B38">
        <w:rPr>
          <w:lang w:val="fr-CH"/>
        </w:rPr>
        <w:t>- Présentation du code avec commentaires et indentation</w:t>
      </w:r>
    </w:p>
    <w:p w14:paraId="117C09A9" w14:textId="77777777" w:rsidR="0018495C" w:rsidRPr="00324B38" w:rsidRDefault="00000000">
      <w:pPr>
        <w:rPr>
          <w:lang w:val="fr-CH"/>
        </w:rPr>
      </w:pPr>
      <w:r w:rsidRPr="00324B38">
        <w:rPr>
          <w:lang w:val="fr-CH"/>
        </w:rPr>
        <w:t>- Gestion des erreurs (Try and Catch)</w:t>
      </w:r>
    </w:p>
    <w:p w14:paraId="5E8B5D41" w14:textId="77777777" w:rsidR="0018495C" w:rsidRPr="00324B38" w:rsidRDefault="00000000">
      <w:pPr>
        <w:rPr>
          <w:lang w:val="fr-CH"/>
        </w:rPr>
      </w:pPr>
      <w:r w:rsidRPr="00324B38">
        <w:rPr>
          <w:lang w:val="fr-CH"/>
        </w:rPr>
        <w:t>- Utilisation des logs</w:t>
      </w:r>
    </w:p>
    <w:p w14:paraId="23855DAF" w14:textId="77777777" w:rsidR="0018495C" w:rsidRPr="00324B38" w:rsidRDefault="00000000">
      <w:pPr>
        <w:rPr>
          <w:lang w:val="fr-CH"/>
        </w:rPr>
      </w:pPr>
      <w:r w:rsidRPr="00324B38">
        <w:rPr>
          <w:lang w:val="fr-CH"/>
        </w:rPr>
        <w:t>- Portabilité du code (variables d’environnement)</w:t>
      </w:r>
    </w:p>
    <w:p w14:paraId="4E67B899" w14:textId="77777777" w:rsidR="0018495C" w:rsidRPr="00324B38" w:rsidRDefault="00000000">
      <w:pPr>
        <w:rPr>
          <w:lang w:val="fr-CH"/>
        </w:rPr>
      </w:pPr>
      <w:r w:rsidRPr="00324B38">
        <w:rPr>
          <w:lang w:val="fr-CH"/>
        </w:rPr>
        <w:lastRenderedPageBreak/>
        <w:t>- Optimisation du code</w:t>
      </w:r>
    </w:p>
    <w:p w14:paraId="7C219DFE" w14:textId="77777777" w:rsidR="0018495C" w:rsidRPr="00324B38" w:rsidRDefault="00000000">
      <w:pPr>
        <w:pStyle w:val="Titre1"/>
        <w:rPr>
          <w:lang w:val="fr-CH"/>
        </w:rPr>
      </w:pPr>
      <w:r w:rsidRPr="00324B38">
        <w:rPr>
          <w:lang w:val="fr-CH"/>
        </w:rPr>
        <w:t>Instructions pour l’Exécution du Script</w:t>
      </w:r>
    </w:p>
    <w:p w14:paraId="30B7265D" w14:textId="77777777" w:rsidR="0018495C" w:rsidRPr="00324B38" w:rsidRDefault="00000000">
      <w:pPr>
        <w:rPr>
          <w:lang w:val="fr-CH"/>
        </w:rPr>
      </w:pPr>
      <w:r w:rsidRPr="00324B38">
        <w:rPr>
          <w:lang w:val="fr-CH"/>
        </w:rPr>
        <w:t>- Comment lancer le script (fichier .ps1 à exécuter, paramètres à utiliser)</w:t>
      </w:r>
    </w:p>
    <w:p w14:paraId="7D4798D2" w14:textId="77777777" w:rsidR="0018495C" w:rsidRPr="00324B38" w:rsidRDefault="00000000">
      <w:pPr>
        <w:rPr>
          <w:lang w:val="fr-CH"/>
        </w:rPr>
      </w:pPr>
      <w:r w:rsidRPr="00324B38">
        <w:rPr>
          <w:lang w:val="fr-CH"/>
        </w:rPr>
        <w:t>- Explications des fichiers composant le projet et leur utilité</w:t>
      </w:r>
    </w:p>
    <w:p w14:paraId="3EBEA4BA" w14:textId="77777777" w:rsidR="0018495C" w:rsidRPr="00324B38" w:rsidRDefault="00000000">
      <w:pPr>
        <w:pStyle w:val="Titre1"/>
        <w:rPr>
          <w:lang w:val="fr-CH"/>
        </w:rPr>
      </w:pPr>
      <w:r w:rsidRPr="00324B38">
        <w:rPr>
          <w:lang w:val="fr-CH"/>
        </w:rPr>
        <w:t>Diagramme de Flux</w:t>
      </w:r>
    </w:p>
    <w:p w14:paraId="32C257E7" w14:textId="77777777" w:rsidR="0018495C" w:rsidRPr="00324B38" w:rsidRDefault="00000000">
      <w:pPr>
        <w:rPr>
          <w:lang w:val="fr-CH"/>
        </w:rPr>
      </w:pPr>
      <w:r w:rsidRPr="00324B38">
        <w:rPr>
          <w:lang w:val="fr-CH"/>
        </w:rPr>
        <w:t>- Diagramme de flux simple décrivant le fonctionnement général du projet ou d’une partie du projet</w:t>
      </w:r>
    </w:p>
    <w:p w14:paraId="64B2F4B5" w14:textId="77777777" w:rsidR="0018495C" w:rsidRPr="00324B38" w:rsidRDefault="00000000">
      <w:pPr>
        <w:pStyle w:val="Titre1"/>
        <w:rPr>
          <w:lang w:val="fr-CH"/>
        </w:rPr>
      </w:pPr>
      <w:r w:rsidRPr="00324B38">
        <w:rPr>
          <w:lang w:val="fr-CH"/>
        </w:rPr>
        <w:t>Protocole de Test</w:t>
      </w:r>
    </w:p>
    <w:p w14:paraId="4062C202" w14:textId="77777777" w:rsidR="0018495C" w:rsidRPr="00324B38" w:rsidRDefault="00000000">
      <w:pPr>
        <w:rPr>
          <w:lang w:val="fr-CH"/>
        </w:rPr>
      </w:pPr>
      <w:r w:rsidRPr="00324B38">
        <w:rPr>
          <w:lang w:val="fr-CH"/>
        </w:rPr>
        <w:t>- Description des tests fonctionnels réalisés (au moins 5 tests)</w:t>
      </w:r>
    </w:p>
    <w:p w14:paraId="27B9A30A" w14:textId="77777777" w:rsidR="0018495C" w:rsidRPr="00324B38" w:rsidRDefault="00000000">
      <w:pPr>
        <w:rPr>
          <w:lang w:val="fr-CH"/>
        </w:rPr>
      </w:pPr>
      <w:r w:rsidRPr="00324B38">
        <w:rPr>
          <w:lang w:val="fr-CH"/>
        </w:rPr>
        <w:t>- Résultats des tests et interprétation</w:t>
      </w:r>
    </w:p>
    <w:p w14:paraId="17B08815" w14:textId="77777777" w:rsidR="0018495C" w:rsidRPr="00324B38" w:rsidRDefault="00000000">
      <w:pPr>
        <w:pStyle w:val="Titre1"/>
        <w:rPr>
          <w:lang w:val="fr-CH"/>
        </w:rPr>
      </w:pPr>
      <w:r w:rsidRPr="00324B38">
        <w:rPr>
          <w:lang w:val="fr-CH"/>
        </w:rPr>
        <w:t>Différences par Rapport au Cahier des Charges Initial</w:t>
      </w:r>
    </w:p>
    <w:p w14:paraId="6A61521C" w14:textId="77777777" w:rsidR="0018495C" w:rsidRPr="00324B38" w:rsidRDefault="00000000">
      <w:pPr>
        <w:rPr>
          <w:lang w:val="fr-CH"/>
        </w:rPr>
      </w:pPr>
      <w:r w:rsidRPr="00324B38">
        <w:rPr>
          <w:lang w:val="fr-CH"/>
        </w:rPr>
        <w:t>- Justifications des écarts par rapport aux prévisions initiales</w:t>
      </w:r>
    </w:p>
    <w:p w14:paraId="3297FD20" w14:textId="77777777" w:rsidR="0018495C" w:rsidRPr="00324B38" w:rsidRDefault="00000000">
      <w:pPr>
        <w:pStyle w:val="Titre1"/>
        <w:rPr>
          <w:lang w:val="fr-CH"/>
        </w:rPr>
      </w:pPr>
      <w:r w:rsidRPr="00324B38">
        <w:rPr>
          <w:lang w:val="fr-CH"/>
        </w:rPr>
        <w:t>Conclusion</w:t>
      </w:r>
    </w:p>
    <w:p w14:paraId="0BD67F42" w14:textId="77777777" w:rsidR="0018495C" w:rsidRPr="00324B38" w:rsidRDefault="00000000">
      <w:pPr>
        <w:rPr>
          <w:lang w:val="fr-CH"/>
        </w:rPr>
      </w:pPr>
      <w:r w:rsidRPr="00324B38">
        <w:rPr>
          <w:lang w:val="fr-CH"/>
        </w:rPr>
        <w:t>- Bilan du projet</w:t>
      </w:r>
    </w:p>
    <w:p w14:paraId="3EDCB728" w14:textId="77777777" w:rsidR="0018495C" w:rsidRPr="00324B38" w:rsidRDefault="00000000">
      <w:pPr>
        <w:rPr>
          <w:lang w:val="fr-CH"/>
        </w:rPr>
      </w:pPr>
      <w:r w:rsidRPr="00324B38">
        <w:rPr>
          <w:lang w:val="fr-CH"/>
        </w:rPr>
        <w:t>- Points forts et axes d’amélioration</w:t>
      </w:r>
    </w:p>
    <w:p w14:paraId="346B4B81" w14:textId="77777777" w:rsidR="0018495C" w:rsidRPr="00324B38" w:rsidRDefault="00000000">
      <w:pPr>
        <w:rPr>
          <w:lang w:val="fr-CH"/>
        </w:rPr>
      </w:pPr>
      <w:r w:rsidRPr="00324B38">
        <w:rPr>
          <w:lang w:val="fr-CH"/>
        </w:rPr>
        <w:t>- Retour d’expérience et apprentissages</w:t>
      </w:r>
    </w:p>
    <w:p w14:paraId="133C62C4" w14:textId="77777777" w:rsidR="0018495C" w:rsidRPr="00324B38" w:rsidRDefault="00000000">
      <w:pPr>
        <w:pStyle w:val="Titre1"/>
        <w:rPr>
          <w:lang w:val="fr-CH"/>
        </w:rPr>
      </w:pPr>
      <w:r w:rsidRPr="00324B38">
        <w:rPr>
          <w:lang w:val="fr-CH"/>
        </w:rPr>
        <w:t>Annexes</w:t>
      </w:r>
    </w:p>
    <w:p w14:paraId="0EA5B6F3" w14:textId="77777777" w:rsidR="0018495C" w:rsidRPr="00324B38" w:rsidRDefault="00000000">
      <w:pPr>
        <w:rPr>
          <w:lang w:val="fr-CH"/>
        </w:rPr>
      </w:pPr>
      <w:r w:rsidRPr="00324B38">
        <w:rPr>
          <w:lang w:val="fr-CH"/>
        </w:rPr>
        <w:t>- Liste des références et des ressources utilisées</w:t>
      </w:r>
    </w:p>
    <w:p w14:paraId="06682F2B" w14:textId="77777777" w:rsidR="0018495C" w:rsidRPr="00324B38" w:rsidRDefault="00000000">
      <w:pPr>
        <w:rPr>
          <w:lang w:val="fr-CH"/>
        </w:rPr>
      </w:pPr>
      <w:r w:rsidRPr="00324B38">
        <w:rPr>
          <w:lang w:val="fr-CH"/>
        </w:rPr>
        <w:t>- Capture d’écran et illustrations</w:t>
      </w:r>
    </w:p>
    <w:p w14:paraId="65E64283" w14:textId="77777777" w:rsidR="0018495C" w:rsidRPr="00324B38" w:rsidRDefault="00000000">
      <w:pPr>
        <w:rPr>
          <w:lang w:val="fr-CH"/>
        </w:rPr>
      </w:pPr>
      <w:r w:rsidRPr="00324B38">
        <w:rPr>
          <w:lang w:val="fr-CH"/>
        </w:rPr>
        <w:t>- Documentation supplémentaire (si nécessaire)</w:t>
      </w:r>
    </w:p>
    <w:sectPr w:rsidR="0018495C" w:rsidRPr="00324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14991148">
    <w:abstractNumId w:val="8"/>
  </w:num>
  <w:num w:numId="2" w16cid:durableId="782458879">
    <w:abstractNumId w:val="6"/>
  </w:num>
  <w:num w:numId="3" w16cid:durableId="1990281423">
    <w:abstractNumId w:val="5"/>
  </w:num>
  <w:num w:numId="4" w16cid:durableId="499659020">
    <w:abstractNumId w:val="4"/>
  </w:num>
  <w:num w:numId="5" w16cid:durableId="1098403590">
    <w:abstractNumId w:val="7"/>
  </w:num>
  <w:num w:numId="6" w16cid:durableId="529609515">
    <w:abstractNumId w:val="3"/>
  </w:num>
  <w:num w:numId="7" w16cid:durableId="1065493780">
    <w:abstractNumId w:val="2"/>
  </w:num>
  <w:num w:numId="8" w16cid:durableId="557939243">
    <w:abstractNumId w:val="1"/>
  </w:num>
  <w:num w:numId="9" w16cid:durableId="34695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9EF"/>
    <w:rsid w:val="0006063C"/>
    <w:rsid w:val="0015074B"/>
    <w:rsid w:val="0018495C"/>
    <w:rsid w:val="0029639D"/>
    <w:rsid w:val="00324B38"/>
    <w:rsid w:val="00326F90"/>
    <w:rsid w:val="00822DC1"/>
    <w:rsid w:val="00AA1D8D"/>
    <w:rsid w:val="00B47730"/>
    <w:rsid w:val="00CB0664"/>
    <w:rsid w:val="00D530DE"/>
    <w:rsid w:val="00FA48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A6845"/>
  <w14:defaultImageDpi w14:val="300"/>
  <w15:docId w15:val="{AE3C6391-24E8-47A8-B992-06FA04DA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1935</Characters>
  <Application>Microsoft Office Word</Application>
  <DocSecurity>0</DocSecurity>
  <Lines>16</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Voeffray Lucielle</cp:lastModifiedBy>
  <cp:revision>2</cp:revision>
  <dcterms:created xsi:type="dcterms:W3CDTF">2013-12-23T23:15:00Z</dcterms:created>
  <dcterms:modified xsi:type="dcterms:W3CDTF">2024-05-22T14:44:00Z</dcterms:modified>
  <cp:category/>
</cp:coreProperties>
</file>